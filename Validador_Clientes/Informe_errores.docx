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Informe de Errores</w:t>
      </w:r>
    </w:p>
    <w:p/>
    <w:p>
      <w:r>
        <w:t>Información resaltada: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Descripción del Error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Detalle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Código de relación no numérico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Valor encontrado: as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Código de relación no numérico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Valor encontrado: fg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